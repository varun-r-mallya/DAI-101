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673A" w14:textId="77777777" w:rsidR="0014637B" w:rsidRDefault="0014637B">
      <w:pPr>
        <w:pStyle w:val="Title"/>
      </w:pPr>
    </w:p>
    <w:p w14:paraId="63137A02" w14:textId="77777777" w:rsidR="0014637B" w:rsidRDefault="0014637B">
      <w:pPr>
        <w:pStyle w:val="Title"/>
      </w:pPr>
    </w:p>
    <w:p w14:paraId="7E014860" w14:textId="77777777" w:rsidR="0014637B" w:rsidRPr="0014637B" w:rsidRDefault="0014637B" w:rsidP="0014637B">
      <w:pPr>
        <w:spacing w:before="100" w:beforeAutospacing="1" w:after="100" w:afterAutospacing="1" w:line="240" w:lineRule="auto"/>
        <w:rPr>
          <w:rFonts w:ascii="Times New Roman" w:eastAsia="Times New Roman" w:hAnsi="Times New Roman" w:cs="Times New Roman"/>
          <w:sz w:val="24"/>
          <w:szCs w:val="24"/>
          <w:lang w:val="en-IN" w:eastAsia="en-IN"/>
        </w:rPr>
      </w:pPr>
      <w:r w:rsidRPr="0014637B">
        <w:rPr>
          <w:rFonts w:ascii="Times New Roman" w:eastAsia="Times New Roman" w:hAnsi="Times New Roman" w:cs="Times New Roman"/>
          <w:b/>
          <w:bCs/>
          <w:sz w:val="24"/>
          <w:szCs w:val="24"/>
          <w:lang w:val="en-IN" w:eastAsia="en-IN"/>
        </w:rPr>
        <w:t>Interpolation</w:t>
      </w:r>
      <w:r w:rsidRPr="0014637B">
        <w:rPr>
          <w:rFonts w:ascii="Times New Roman" w:eastAsia="Times New Roman" w:hAnsi="Times New Roman" w:cs="Times New Roman"/>
          <w:sz w:val="24"/>
          <w:szCs w:val="24"/>
          <w:lang w:val="en-IN" w:eastAsia="en-IN"/>
        </w:rPr>
        <w:t xml:space="preserve"> is a method used to estimate unknown values that fall between known values in a dataset. It's particularly useful when you have missing data points or when you want to estimate values at a finer granularity than the original data provides.</w:t>
      </w:r>
    </w:p>
    <w:p w14:paraId="2B58F619" w14:textId="77777777" w:rsidR="0014637B" w:rsidRPr="0014637B" w:rsidRDefault="0014637B" w:rsidP="0014637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4637B">
        <w:rPr>
          <w:rFonts w:ascii="Times New Roman" w:eastAsia="Times New Roman" w:hAnsi="Times New Roman" w:cs="Times New Roman"/>
          <w:b/>
          <w:bCs/>
          <w:sz w:val="27"/>
          <w:szCs w:val="27"/>
          <w:lang w:val="en-IN" w:eastAsia="en-IN"/>
        </w:rPr>
        <w:t>Types of Interpolation</w:t>
      </w:r>
    </w:p>
    <w:p w14:paraId="0EE5E0BF" w14:textId="77777777" w:rsidR="0014637B" w:rsidRPr="0014637B" w:rsidRDefault="0014637B" w:rsidP="0014637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637B">
        <w:rPr>
          <w:rFonts w:ascii="Times New Roman" w:eastAsia="Times New Roman" w:hAnsi="Times New Roman" w:cs="Times New Roman"/>
          <w:b/>
          <w:bCs/>
          <w:sz w:val="24"/>
          <w:szCs w:val="24"/>
          <w:lang w:val="en-IN" w:eastAsia="en-IN"/>
        </w:rPr>
        <w:t>Linear Interpolation</w:t>
      </w:r>
      <w:r w:rsidRPr="0014637B">
        <w:rPr>
          <w:rFonts w:ascii="Times New Roman" w:eastAsia="Times New Roman" w:hAnsi="Times New Roman" w:cs="Times New Roman"/>
          <w:sz w:val="24"/>
          <w:szCs w:val="24"/>
          <w:lang w:val="en-IN" w:eastAsia="en-IN"/>
        </w:rPr>
        <w:t>:</w:t>
      </w:r>
    </w:p>
    <w:p w14:paraId="23EBB3B0" w14:textId="77777777" w:rsidR="0014637B" w:rsidRPr="0014637B" w:rsidRDefault="0014637B" w:rsidP="0014637B">
      <w:pPr>
        <w:numPr>
          <w:ilvl w:val="1"/>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637B">
        <w:rPr>
          <w:rFonts w:ascii="Times New Roman" w:eastAsia="Times New Roman" w:hAnsi="Times New Roman" w:cs="Times New Roman"/>
          <w:sz w:val="24"/>
          <w:szCs w:val="24"/>
          <w:lang w:val="en-IN" w:eastAsia="en-IN"/>
        </w:rPr>
        <w:t>The simplest form of interpolation, where the estimate for the unknown value is assumed to lie on the straight line between the two known values.</w:t>
      </w:r>
    </w:p>
    <w:p w14:paraId="24593889" w14:textId="77777777" w:rsidR="0014637B" w:rsidRPr="0014637B" w:rsidRDefault="0014637B" w:rsidP="0014637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637B">
        <w:rPr>
          <w:rFonts w:ascii="Times New Roman" w:eastAsia="Times New Roman" w:hAnsi="Times New Roman" w:cs="Times New Roman"/>
          <w:b/>
          <w:bCs/>
          <w:sz w:val="24"/>
          <w:szCs w:val="24"/>
          <w:lang w:val="en-IN" w:eastAsia="en-IN"/>
        </w:rPr>
        <w:t>Polynomial Interpolation</w:t>
      </w:r>
      <w:r w:rsidRPr="0014637B">
        <w:rPr>
          <w:rFonts w:ascii="Times New Roman" w:eastAsia="Times New Roman" w:hAnsi="Times New Roman" w:cs="Times New Roman"/>
          <w:sz w:val="24"/>
          <w:szCs w:val="24"/>
          <w:lang w:val="en-IN" w:eastAsia="en-IN"/>
        </w:rPr>
        <w:t>:</w:t>
      </w:r>
    </w:p>
    <w:p w14:paraId="0DDAB232" w14:textId="77777777" w:rsidR="0014637B" w:rsidRPr="0014637B" w:rsidRDefault="0014637B" w:rsidP="0014637B">
      <w:pPr>
        <w:numPr>
          <w:ilvl w:val="1"/>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637B">
        <w:rPr>
          <w:rFonts w:ascii="Times New Roman" w:eastAsia="Times New Roman" w:hAnsi="Times New Roman" w:cs="Times New Roman"/>
          <w:sz w:val="24"/>
          <w:szCs w:val="24"/>
          <w:lang w:val="en-IN" w:eastAsia="en-IN"/>
        </w:rPr>
        <w:t>A more complex method that fits a polynomial through the known data points. It can be more accurate than linear interpolation if the data has a non-linear trend but might lead to overfitting.</w:t>
      </w:r>
    </w:p>
    <w:p w14:paraId="19F2D426" w14:textId="77777777" w:rsidR="0014637B" w:rsidRPr="0014637B" w:rsidRDefault="0014637B" w:rsidP="0014637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637B">
        <w:rPr>
          <w:rFonts w:ascii="Times New Roman" w:eastAsia="Times New Roman" w:hAnsi="Times New Roman" w:cs="Times New Roman"/>
          <w:b/>
          <w:bCs/>
          <w:sz w:val="24"/>
          <w:szCs w:val="24"/>
          <w:lang w:val="en-IN" w:eastAsia="en-IN"/>
        </w:rPr>
        <w:t>Spline Interpolation</w:t>
      </w:r>
      <w:r w:rsidRPr="0014637B">
        <w:rPr>
          <w:rFonts w:ascii="Times New Roman" w:eastAsia="Times New Roman" w:hAnsi="Times New Roman" w:cs="Times New Roman"/>
          <w:sz w:val="24"/>
          <w:szCs w:val="24"/>
          <w:lang w:val="en-IN" w:eastAsia="en-IN"/>
        </w:rPr>
        <w:t>:</w:t>
      </w:r>
    </w:p>
    <w:p w14:paraId="1020F30B" w14:textId="5007B39D" w:rsidR="0014637B" w:rsidRPr="003A4D53" w:rsidRDefault="0014637B" w:rsidP="003A4D53">
      <w:pPr>
        <w:numPr>
          <w:ilvl w:val="1"/>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637B">
        <w:rPr>
          <w:rFonts w:ascii="Times New Roman" w:eastAsia="Times New Roman" w:hAnsi="Times New Roman" w:cs="Times New Roman"/>
          <w:sz w:val="24"/>
          <w:szCs w:val="24"/>
          <w:lang w:val="en-IN" w:eastAsia="en-IN"/>
        </w:rPr>
        <w:t>A piecewise polynomial interpolation that ensures the curve is smooth at the known data points. It’s useful for data with a lot of curvature.</w:t>
      </w:r>
    </w:p>
    <w:p w14:paraId="5D26F8BA" w14:textId="77777777" w:rsidR="0014637B" w:rsidRDefault="0014637B">
      <w:pPr>
        <w:pStyle w:val="Title"/>
      </w:pPr>
    </w:p>
    <w:p w14:paraId="2F166FB9" w14:textId="5B18B00E" w:rsidR="008E16B8" w:rsidRDefault="00000000">
      <w:pPr>
        <w:pStyle w:val="Title"/>
      </w:pPr>
      <w:r>
        <w:t>Stock Market Price Analysis using Linear and Polynomial Interpolation</w:t>
      </w:r>
    </w:p>
    <w:p w14:paraId="0AC8E84C" w14:textId="77777777" w:rsidR="008E16B8" w:rsidRDefault="00000000">
      <w:r>
        <w:t>In this analysis, we explore the use of linear and polynomial interpolation techniques to estimate stock prices for Tesla between 2010 and 2013. We will use both linear interpolation and polynomial interpolation (quadratic and cubic) to estimate stock prices at mid-year points (June).</w:t>
      </w:r>
    </w:p>
    <w:p w14:paraId="58846826" w14:textId="77777777" w:rsidR="008E16B8" w:rsidRDefault="00000000">
      <w:pPr>
        <w:pStyle w:val="Heading1"/>
      </w:pPr>
      <w:r>
        <w:t>Hypothetical Data</w:t>
      </w:r>
    </w:p>
    <w:p w14:paraId="6A9C7103" w14:textId="77777777" w:rsidR="008E16B8" w:rsidRDefault="00000000">
      <w:r>
        <w:t>We consider the following hypothetical stock prices for Tesla at the beginning of each year:</w:t>
      </w:r>
      <w:r>
        <w:br/>
        <w:t>- 2010: $20</w:t>
      </w:r>
      <w:r>
        <w:br/>
        <w:t>- 2011: $30</w:t>
      </w:r>
      <w:r>
        <w:br/>
        <w:t>- 2012: $45</w:t>
      </w:r>
      <w:r>
        <w:br/>
        <w:t>- 2013: $70</w:t>
      </w:r>
      <w:r>
        <w:br/>
      </w:r>
      <w:r>
        <w:br/>
      </w:r>
      <w:r>
        <w:lastRenderedPageBreak/>
        <w:t>We want to estimate the stock prices for mid-year points (June) using both linear and polynomial interpolation.</w:t>
      </w:r>
    </w:p>
    <w:p w14:paraId="0EA87FEC" w14:textId="77777777" w:rsidR="008E16B8" w:rsidRDefault="00000000">
      <w:pPr>
        <w:pStyle w:val="Heading1"/>
      </w:pPr>
      <w:r>
        <w:t>Linear Interpolation</w:t>
      </w:r>
    </w:p>
    <w:p w14:paraId="3C1C1DB8" w14:textId="77777777" w:rsidR="00A71576" w:rsidRDefault="00000000">
      <w:r>
        <w:t>Linear interpolation is the simplest form of interpolation where the estimate for the unknown value is assumed to lie on the straight line between two known values. The formula for linear interpolation is:</w:t>
      </w:r>
    </w:p>
    <w:p w14:paraId="71402F90" w14:textId="0BF7CA64" w:rsidR="008E16B8" w:rsidRDefault="00000000">
      <w:r>
        <w:br/>
        <w:t>y = y1 + ((x - x1) / (x2 - x1)) * (y2 - y1)</w:t>
      </w:r>
      <w:r>
        <w:br/>
        <w:t>Where:</w:t>
      </w:r>
      <w:r>
        <w:br/>
        <w:t>- x1, y1 are the coordinates of the first point</w:t>
      </w:r>
      <w:r>
        <w:br/>
        <w:t>- x2, y2 are the coordinates of the second point</w:t>
      </w:r>
      <w:r>
        <w:br/>
        <w:t>- x is the point at which to estimate the value</w:t>
      </w:r>
      <w:r>
        <w:br/>
        <w:t>- y is the interpolated value at x.</w:t>
      </w:r>
    </w:p>
    <w:p w14:paraId="7B943E22" w14:textId="77777777" w:rsidR="0014637B" w:rsidRDefault="0014637B"/>
    <w:p w14:paraId="5CAE910D" w14:textId="24B93886" w:rsidR="0014637B" w:rsidRPr="0014637B" w:rsidRDefault="0014637B">
      <w:pPr>
        <w:rPr>
          <w:lang w:val="en-IN"/>
        </w:rPr>
      </w:pPr>
      <w:r w:rsidRPr="0014637B">
        <w:rPr>
          <w:noProof/>
          <w:lang w:val="en-IN"/>
        </w:rPr>
        <w:drawing>
          <wp:inline distT="0" distB="0" distL="0" distR="0" wp14:anchorId="70BA38A8" wp14:editId="6A64E0A4">
            <wp:extent cx="5486400" cy="4723130"/>
            <wp:effectExtent l="0" t="0" r="0" b="1270"/>
            <wp:docPr id="199668423"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8423" name="Picture 1" descr="A white paper with black text and numbers&#10;&#10;Description automatically generated"/>
                    <pic:cNvPicPr/>
                  </pic:nvPicPr>
                  <pic:blipFill>
                    <a:blip r:embed="rId6"/>
                    <a:stretch>
                      <a:fillRect/>
                    </a:stretch>
                  </pic:blipFill>
                  <pic:spPr>
                    <a:xfrm>
                      <a:off x="0" y="0"/>
                      <a:ext cx="5486400" cy="4723130"/>
                    </a:xfrm>
                    <a:prstGeom prst="rect">
                      <a:avLst/>
                    </a:prstGeom>
                  </pic:spPr>
                </pic:pic>
              </a:graphicData>
            </a:graphic>
          </wp:inline>
        </w:drawing>
      </w:r>
    </w:p>
    <w:p w14:paraId="31E54511" w14:textId="77777777" w:rsidR="0014637B" w:rsidRDefault="0014637B" w:rsidP="0014637B">
      <w:pPr>
        <w:pStyle w:val="Heading1"/>
      </w:pPr>
      <w:r>
        <w:lastRenderedPageBreak/>
        <w:t>Results</w:t>
      </w:r>
    </w:p>
    <w:p w14:paraId="43976B7A" w14:textId="77777777" w:rsidR="0014637B" w:rsidRDefault="0014637B" w:rsidP="0014637B">
      <w:r>
        <w:t>The following are the estimated stock prices using linear, quadratic, and cubic interpolation:</w:t>
      </w:r>
    </w:p>
    <w:p w14:paraId="4A94C8FE" w14:textId="77777777" w:rsidR="000B0450" w:rsidRDefault="0014637B" w:rsidP="0014637B">
      <w:pPr>
        <w:pStyle w:val="Heading1"/>
        <w:rPr>
          <w:rFonts w:ascii="Times New Roman" w:hAnsi="Times New Roman" w:cs="Times New Roman"/>
          <w:b w:val="0"/>
          <w:bCs w:val="0"/>
          <w:color w:val="auto"/>
          <w:sz w:val="22"/>
          <w:szCs w:val="22"/>
        </w:rPr>
      </w:pPr>
      <w:r w:rsidRPr="0014637B">
        <w:rPr>
          <w:rFonts w:ascii="Times New Roman" w:hAnsi="Times New Roman" w:cs="Times New Roman"/>
          <w:b w:val="0"/>
          <w:bCs w:val="0"/>
          <w:color w:val="auto"/>
          <w:sz w:val="22"/>
          <w:szCs w:val="22"/>
        </w:rPr>
        <w:t>Year: 2010.5</w:t>
      </w:r>
      <w:r w:rsidRPr="0014637B">
        <w:rPr>
          <w:rFonts w:ascii="Times New Roman" w:hAnsi="Times New Roman" w:cs="Times New Roman"/>
          <w:b w:val="0"/>
          <w:bCs w:val="0"/>
          <w:color w:val="auto"/>
          <w:sz w:val="22"/>
          <w:szCs w:val="22"/>
        </w:rPr>
        <w:br/>
        <w:t>Linear Interpolation - Estimated Price: $25.00</w:t>
      </w:r>
      <w:r w:rsidRPr="0014637B">
        <w:rPr>
          <w:rFonts w:ascii="Times New Roman" w:hAnsi="Times New Roman" w:cs="Times New Roman"/>
          <w:b w:val="0"/>
          <w:bCs w:val="0"/>
          <w:color w:val="auto"/>
          <w:sz w:val="22"/>
          <w:szCs w:val="22"/>
        </w:rPr>
        <w:br/>
        <w:t>Quadratic Interpolation - Estimated Price: $23.81</w:t>
      </w:r>
      <w:r w:rsidRPr="0014637B">
        <w:rPr>
          <w:rFonts w:ascii="Times New Roman" w:hAnsi="Times New Roman" w:cs="Times New Roman"/>
          <w:b w:val="0"/>
          <w:bCs w:val="0"/>
          <w:color w:val="auto"/>
          <w:sz w:val="22"/>
          <w:szCs w:val="22"/>
        </w:rPr>
        <w:br/>
        <w:t>Cubic Interpolation - Estimated Price: $24.69</w:t>
      </w:r>
      <w:r w:rsidRPr="0014637B">
        <w:rPr>
          <w:rFonts w:ascii="Times New Roman" w:hAnsi="Times New Roman" w:cs="Times New Roman"/>
          <w:b w:val="0"/>
          <w:bCs w:val="0"/>
          <w:color w:val="auto"/>
          <w:sz w:val="22"/>
          <w:szCs w:val="22"/>
        </w:rPr>
        <w:br/>
      </w:r>
      <w:r w:rsidRPr="0014637B">
        <w:rPr>
          <w:rFonts w:ascii="Times New Roman" w:hAnsi="Times New Roman" w:cs="Times New Roman"/>
          <w:b w:val="0"/>
          <w:bCs w:val="0"/>
          <w:color w:val="auto"/>
          <w:sz w:val="22"/>
          <w:szCs w:val="22"/>
        </w:rPr>
        <w:br/>
        <w:t>Year: 2011.5</w:t>
      </w:r>
      <w:r w:rsidRPr="0014637B">
        <w:rPr>
          <w:rFonts w:ascii="Times New Roman" w:hAnsi="Times New Roman" w:cs="Times New Roman"/>
          <w:b w:val="0"/>
          <w:bCs w:val="0"/>
          <w:color w:val="auto"/>
          <w:sz w:val="22"/>
          <w:szCs w:val="22"/>
        </w:rPr>
        <w:br/>
        <w:t>Linear Interpolation - Estimated Price: $37.50</w:t>
      </w:r>
      <w:r w:rsidRPr="0014637B">
        <w:rPr>
          <w:rFonts w:ascii="Times New Roman" w:hAnsi="Times New Roman" w:cs="Times New Roman"/>
          <w:b w:val="0"/>
          <w:bCs w:val="0"/>
          <w:color w:val="auto"/>
          <w:sz w:val="22"/>
          <w:szCs w:val="22"/>
        </w:rPr>
        <w:br/>
        <w:t>Quadratic Interpolation - Estimated Price: $36.56</w:t>
      </w:r>
      <w:r w:rsidRPr="0014637B">
        <w:rPr>
          <w:rFonts w:ascii="Times New Roman" w:hAnsi="Times New Roman" w:cs="Times New Roman"/>
          <w:b w:val="0"/>
          <w:bCs w:val="0"/>
          <w:color w:val="auto"/>
          <w:sz w:val="22"/>
          <w:szCs w:val="22"/>
        </w:rPr>
        <w:br/>
        <w:t>Cubic Interpolation - Estimated Price: $36.56</w:t>
      </w:r>
      <w:r w:rsidRPr="0014637B">
        <w:rPr>
          <w:rFonts w:ascii="Times New Roman" w:hAnsi="Times New Roman" w:cs="Times New Roman"/>
          <w:b w:val="0"/>
          <w:bCs w:val="0"/>
          <w:color w:val="auto"/>
          <w:sz w:val="22"/>
          <w:szCs w:val="22"/>
        </w:rPr>
        <w:br/>
      </w:r>
      <w:r w:rsidRPr="0014637B">
        <w:rPr>
          <w:rFonts w:ascii="Times New Roman" w:hAnsi="Times New Roman" w:cs="Times New Roman"/>
          <w:b w:val="0"/>
          <w:bCs w:val="0"/>
          <w:color w:val="auto"/>
          <w:sz w:val="22"/>
          <w:szCs w:val="22"/>
        </w:rPr>
        <w:br/>
        <w:t>Year: 2012.5</w:t>
      </w:r>
      <w:r w:rsidRPr="0014637B">
        <w:rPr>
          <w:rFonts w:ascii="Times New Roman" w:hAnsi="Times New Roman" w:cs="Times New Roman"/>
          <w:b w:val="0"/>
          <w:bCs w:val="0"/>
          <w:color w:val="auto"/>
          <w:sz w:val="22"/>
          <w:szCs w:val="22"/>
        </w:rPr>
        <w:br/>
        <w:t>Linear Interpolation - Estimated Price: $57.50</w:t>
      </w:r>
      <w:r w:rsidRPr="0014637B">
        <w:rPr>
          <w:rFonts w:ascii="Times New Roman" w:hAnsi="Times New Roman" w:cs="Times New Roman"/>
          <w:b w:val="0"/>
          <w:bCs w:val="0"/>
          <w:color w:val="auto"/>
          <w:sz w:val="22"/>
          <w:szCs w:val="22"/>
        </w:rPr>
        <w:br/>
        <w:t>Quadratic Interpolation - Estimated Price: $56.81</w:t>
      </w:r>
      <w:r w:rsidRPr="0014637B">
        <w:rPr>
          <w:rFonts w:ascii="Times New Roman" w:hAnsi="Times New Roman" w:cs="Times New Roman"/>
          <w:b w:val="0"/>
          <w:bCs w:val="0"/>
          <w:color w:val="auto"/>
          <w:sz w:val="22"/>
          <w:szCs w:val="22"/>
        </w:rPr>
        <w:br/>
        <w:t>Cubic Interpolation - Estimated Price: $55.94</w:t>
      </w:r>
    </w:p>
    <w:p w14:paraId="0F4A5681" w14:textId="19018BF0" w:rsidR="0014637B" w:rsidRPr="0014637B" w:rsidRDefault="000B0450" w:rsidP="0014637B">
      <w:pPr>
        <w:pStyle w:val="Heading1"/>
        <w:rPr>
          <w:rFonts w:ascii="Times New Roman" w:hAnsi="Times New Roman" w:cs="Times New Roman"/>
          <w:b w:val="0"/>
          <w:bCs w:val="0"/>
          <w:sz w:val="22"/>
          <w:szCs w:val="22"/>
        </w:rPr>
      </w:pPr>
      <w:r w:rsidRPr="000B0450">
        <w:rPr>
          <w:rFonts w:ascii="Times New Roman" w:hAnsi="Times New Roman" w:cs="Times New Roman"/>
          <w:b w:val="0"/>
          <w:bCs w:val="0"/>
          <w:noProof/>
          <w:sz w:val="22"/>
          <w:szCs w:val="22"/>
        </w:rPr>
        <w:drawing>
          <wp:inline distT="0" distB="0" distL="0" distR="0" wp14:anchorId="6B622251" wp14:editId="4783588C">
            <wp:extent cx="5983545" cy="2560320"/>
            <wp:effectExtent l="0" t="0" r="0" b="0"/>
            <wp:docPr id="1761233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33896" name="Picture 1" descr="A screenshot of a computer&#10;&#10;Description automatically generated"/>
                    <pic:cNvPicPr/>
                  </pic:nvPicPr>
                  <pic:blipFill>
                    <a:blip r:embed="rId7"/>
                    <a:stretch>
                      <a:fillRect/>
                    </a:stretch>
                  </pic:blipFill>
                  <pic:spPr>
                    <a:xfrm>
                      <a:off x="0" y="0"/>
                      <a:ext cx="5986354" cy="2561522"/>
                    </a:xfrm>
                    <a:prstGeom prst="rect">
                      <a:avLst/>
                    </a:prstGeom>
                  </pic:spPr>
                </pic:pic>
              </a:graphicData>
            </a:graphic>
          </wp:inline>
        </w:drawing>
      </w:r>
      <w:r w:rsidR="0014637B" w:rsidRPr="0014637B">
        <w:rPr>
          <w:rFonts w:ascii="Times New Roman" w:hAnsi="Times New Roman" w:cs="Times New Roman"/>
          <w:b w:val="0"/>
          <w:bCs w:val="0"/>
          <w:sz w:val="22"/>
          <w:szCs w:val="22"/>
        </w:rPr>
        <w:br/>
      </w:r>
    </w:p>
    <w:p w14:paraId="466D954F" w14:textId="5211C89F" w:rsidR="008E16B8" w:rsidRDefault="00000000">
      <w:pPr>
        <w:pStyle w:val="Heading1"/>
      </w:pPr>
      <w:r>
        <w:t>Polynomial Interpolation</w:t>
      </w:r>
    </w:p>
    <w:p w14:paraId="7505C40C" w14:textId="77777777" w:rsidR="008E16B8" w:rsidRDefault="00000000">
      <w:r>
        <w:t>Polynomial interpolation is a more flexible method where a polynomial is fitted to the data points. We will use quadratic (2nd degree) and cubic (3rd degree) polynomials to estimate the stock prices. These polynomials will provide a more accurate estimate by capturing the potential curvature in the data.</w:t>
      </w:r>
    </w:p>
    <w:p w14:paraId="793F0415" w14:textId="77777777" w:rsidR="008E16B8" w:rsidRDefault="00000000">
      <w:pPr>
        <w:pStyle w:val="Heading1"/>
      </w:pPr>
      <w:r>
        <w:lastRenderedPageBreak/>
        <w:t>Visualization</w:t>
      </w:r>
    </w:p>
    <w:p w14:paraId="018C800F" w14:textId="77777777" w:rsidR="008E16B8" w:rsidRDefault="00000000">
      <w:r>
        <w:t>The plot below compares the original data points with the results of linear and polynomial (quadratic and cubic) interpolation. The x-axis represents the years, and the y-axis represents the stock prices in USD.</w:t>
      </w:r>
    </w:p>
    <w:p w14:paraId="06197E9E" w14:textId="77777777" w:rsidR="008E16B8" w:rsidRDefault="00000000">
      <w:r>
        <w:t>The chart is generated based on the data and interpolation techniques discussed.</w:t>
      </w:r>
    </w:p>
    <w:p w14:paraId="06CF486A" w14:textId="3E760E5D" w:rsidR="008E16B8" w:rsidRDefault="00000000">
      <w:r>
        <w:rPr>
          <w:noProof/>
        </w:rPr>
        <w:drawing>
          <wp:inline distT="0" distB="0" distL="0" distR="0" wp14:anchorId="37FC36E0" wp14:editId="7C438985">
            <wp:extent cx="5349240" cy="320954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la_stock_interpolation.png"/>
                    <pic:cNvPicPr/>
                  </pic:nvPicPr>
                  <pic:blipFill>
                    <a:blip r:embed="rId8"/>
                    <a:stretch>
                      <a:fillRect/>
                    </a:stretch>
                  </pic:blipFill>
                  <pic:spPr>
                    <a:xfrm>
                      <a:off x="0" y="0"/>
                      <a:ext cx="5368103" cy="3220862"/>
                    </a:xfrm>
                    <a:prstGeom prst="rect">
                      <a:avLst/>
                    </a:prstGeom>
                  </pic:spPr>
                </pic:pic>
              </a:graphicData>
            </a:graphic>
          </wp:inline>
        </w:drawing>
      </w:r>
    </w:p>
    <w:p w14:paraId="5919BA03" w14:textId="77777777" w:rsidR="008E16B8" w:rsidRDefault="00000000">
      <w:pPr>
        <w:pStyle w:val="Heading1"/>
      </w:pPr>
      <w:r>
        <w:t>Conclusion</w:t>
      </w:r>
    </w:p>
    <w:p w14:paraId="4B01E513" w14:textId="77777777" w:rsidR="008E16B8" w:rsidRPr="004E7944" w:rsidRDefault="00000000">
      <w:pPr>
        <w:rPr>
          <w:color w:val="FF0000"/>
        </w:rPr>
      </w:pPr>
      <w:r w:rsidRPr="004E7944">
        <w:rPr>
          <w:color w:val="FF0000"/>
        </w:rPr>
        <w:t xml:space="preserve">Linear interpolation provides a simple estimate of the stock prices, while polynomial interpolation (quadratic and cubic) offers more flexibility by capturing the underlying trend in the data. The cubic polynomial interpolation </w:t>
      </w:r>
      <w:proofErr w:type="gramStart"/>
      <w:r w:rsidRPr="004E7944">
        <w:rPr>
          <w:color w:val="FF0000"/>
        </w:rPr>
        <w:t>in particular provides</w:t>
      </w:r>
      <w:proofErr w:type="gramEnd"/>
      <w:r w:rsidRPr="004E7944">
        <w:rPr>
          <w:color w:val="FF0000"/>
        </w:rPr>
        <w:t xml:space="preserve"> a smooth curve that fits the data points closely, making it suitable for estimating stock prices that may not follow a linear trend.</w:t>
      </w:r>
    </w:p>
    <w:p w14:paraId="6402A0E5" w14:textId="77777777" w:rsidR="00346A41" w:rsidRPr="00346A41" w:rsidRDefault="00346A41" w:rsidP="00346A41">
      <w:pPr>
        <w:spacing w:before="100" w:beforeAutospacing="1" w:after="100" w:afterAutospacing="1" w:line="240" w:lineRule="auto"/>
        <w:outlineLvl w:val="2"/>
        <w:rPr>
          <w:rFonts w:ascii="Times New Roman" w:eastAsia="Times New Roman" w:hAnsi="Times New Roman" w:cs="Times New Roman"/>
          <w:b/>
          <w:bCs/>
          <w:color w:val="4F81BD" w:themeColor="accent1"/>
          <w:sz w:val="27"/>
          <w:szCs w:val="27"/>
          <w:lang w:val="en-IN" w:eastAsia="en-IN"/>
        </w:rPr>
      </w:pPr>
      <w:r w:rsidRPr="00346A41">
        <w:rPr>
          <w:rFonts w:ascii="Times New Roman" w:eastAsia="Times New Roman" w:hAnsi="Times New Roman" w:cs="Times New Roman"/>
          <w:b/>
          <w:bCs/>
          <w:color w:val="4F81BD" w:themeColor="accent1"/>
          <w:sz w:val="27"/>
          <w:szCs w:val="27"/>
          <w:lang w:val="en-IN" w:eastAsia="en-IN"/>
        </w:rPr>
        <w:t>Generalization for Other Interpolation Methods</w:t>
      </w:r>
    </w:p>
    <w:p w14:paraId="53E353DF" w14:textId="77777777" w:rsidR="00346A41" w:rsidRPr="00346A41" w:rsidRDefault="00346A41" w:rsidP="00346A41">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346A41">
        <w:rPr>
          <w:rFonts w:ascii="Times New Roman" w:eastAsia="Times New Roman" w:hAnsi="Times New Roman" w:cs="Times New Roman"/>
          <w:b/>
          <w:bCs/>
          <w:sz w:val="24"/>
          <w:szCs w:val="24"/>
          <w:lang w:val="en-IN" w:eastAsia="en-IN"/>
        </w:rPr>
        <w:t>Polynomial Interpolation</w:t>
      </w:r>
      <w:r w:rsidRPr="00346A41">
        <w:rPr>
          <w:rFonts w:ascii="Times New Roman" w:eastAsia="Times New Roman" w:hAnsi="Times New Roman" w:cs="Times New Roman"/>
          <w:sz w:val="24"/>
          <w:szCs w:val="24"/>
          <w:lang w:val="en-IN" w:eastAsia="en-IN"/>
        </w:rPr>
        <w:t>: Instead of a straight line, polynomial interpolation fits a polynomial through the known data points. The formula is more complex and depends on the degree of the polynomial.</w:t>
      </w:r>
    </w:p>
    <w:p w14:paraId="53157451" w14:textId="77777777" w:rsidR="00346A41" w:rsidRPr="00346A41" w:rsidRDefault="00346A41" w:rsidP="00346A41">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346A41">
        <w:rPr>
          <w:rFonts w:ascii="Times New Roman" w:eastAsia="Times New Roman" w:hAnsi="Times New Roman" w:cs="Times New Roman"/>
          <w:b/>
          <w:bCs/>
          <w:sz w:val="24"/>
          <w:szCs w:val="24"/>
          <w:lang w:val="en-IN" w:eastAsia="en-IN"/>
        </w:rPr>
        <w:t>Spline Interpolation</w:t>
      </w:r>
      <w:r w:rsidRPr="00346A41">
        <w:rPr>
          <w:rFonts w:ascii="Times New Roman" w:eastAsia="Times New Roman" w:hAnsi="Times New Roman" w:cs="Times New Roman"/>
          <w:sz w:val="24"/>
          <w:szCs w:val="24"/>
          <w:lang w:val="en-IN" w:eastAsia="en-IN"/>
        </w:rPr>
        <w:t>: In spline interpolation, a piecewise polynomial function is used to interpolate between points, ensuring smoothness at the joints.</w:t>
      </w:r>
    </w:p>
    <w:p w14:paraId="680236C6" w14:textId="21B686B2" w:rsidR="008E16B8" w:rsidRPr="00123D3C" w:rsidRDefault="00346A41" w:rsidP="00123D3C">
      <w:pPr>
        <w:spacing w:before="100" w:beforeAutospacing="1" w:after="100" w:afterAutospacing="1" w:line="240" w:lineRule="auto"/>
        <w:rPr>
          <w:rFonts w:ascii="Times New Roman" w:eastAsia="Times New Roman" w:hAnsi="Times New Roman" w:cs="Times New Roman"/>
          <w:sz w:val="24"/>
          <w:szCs w:val="24"/>
          <w:lang w:val="en-IN" w:eastAsia="en-IN"/>
        </w:rPr>
      </w:pPr>
      <w:r w:rsidRPr="00123D3C">
        <w:rPr>
          <w:rFonts w:ascii="Times New Roman" w:eastAsia="Times New Roman" w:hAnsi="Times New Roman" w:cs="Times New Roman"/>
          <w:sz w:val="24"/>
          <w:szCs w:val="24"/>
          <w:highlight w:val="yellow"/>
          <w:lang w:val="en-IN" w:eastAsia="en-IN"/>
        </w:rPr>
        <w:t>The choice of method depends on the data and the desired accuracy.</w:t>
      </w:r>
      <w:r w:rsidRPr="00346A41">
        <w:rPr>
          <w:rFonts w:ascii="Times New Roman" w:eastAsia="Times New Roman" w:hAnsi="Times New Roman" w:cs="Times New Roman"/>
          <w:sz w:val="24"/>
          <w:szCs w:val="24"/>
          <w:lang w:val="en-IN" w:eastAsia="en-IN"/>
        </w:rPr>
        <w:t xml:space="preserve"> For most simple cases, linear interpolation is sufficient and easy to apply.</w:t>
      </w:r>
      <w:r w:rsidR="00000000">
        <w:br/>
      </w:r>
    </w:p>
    <w:sectPr w:rsidR="008E16B8" w:rsidRPr="00123D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929D7"/>
    <w:multiLevelType w:val="multilevel"/>
    <w:tmpl w:val="D4FA2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33DCB"/>
    <w:multiLevelType w:val="multilevel"/>
    <w:tmpl w:val="A21E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15349"/>
    <w:multiLevelType w:val="multilevel"/>
    <w:tmpl w:val="BFBC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997496">
    <w:abstractNumId w:val="8"/>
  </w:num>
  <w:num w:numId="2" w16cid:durableId="1334454217">
    <w:abstractNumId w:val="6"/>
  </w:num>
  <w:num w:numId="3" w16cid:durableId="229122970">
    <w:abstractNumId w:val="5"/>
  </w:num>
  <w:num w:numId="4" w16cid:durableId="1870070655">
    <w:abstractNumId w:val="4"/>
  </w:num>
  <w:num w:numId="5" w16cid:durableId="1435517546">
    <w:abstractNumId w:val="7"/>
  </w:num>
  <w:num w:numId="6" w16cid:durableId="1647589782">
    <w:abstractNumId w:val="3"/>
  </w:num>
  <w:num w:numId="7" w16cid:durableId="1822766214">
    <w:abstractNumId w:val="2"/>
  </w:num>
  <w:num w:numId="8" w16cid:durableId="86535608">
    <w:abstractNumId w:val="1"/>
  </w:num>
  <w:num w:numId="9" w16cid:durableId="294146258">
    <w:abstractNumId w:val="0"/>
  </w:num>
  <w:num w:numId="10" w16cid:durableId="1508902878">
    <w:abstractNumId w:val="11"/>
  </w:num>
  <w:num w:numId="11" w16cid:durableId="911620961">
    <w:abstractNumId w:val="9"/>
  </w:num>
  <w:num w:numId="12" w16cid:durableId="12731680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0450"/>
    <w:rsid w:val="00123D3C"/>
    <w:rsid w:val="0014637B"/>
    <w:rsid w:val="0015074B"/>
    <w:rsid w:val="0029639D"/>
    <w:rsid w:val="00326F90"/>
    <w:rsid w:val="00346A41"/>
    <w:rsid w:val="003A4D53"/>
    <w:rsid w:val="00415AFD"/>
    <w:rsid w:val="004E7944"/>
    <w:rsid w:val="0066206C"/>
    <w:rsid w:val="00736FAE"/>
    <w:rsid w:val="007D2B73"/>
    <w:rsid w:val="0086231E"/>
    <w:rsid w:val="008E16B8"/>
    <w:rsid w:val="00A71576"/>
    <w:rsid w:val="00AA1D8D"/>
    <w:rsid w:val="00B47730"/>
    <w:rsid w:val="00BD114E"/>
    <w:rsid w:val="00BE22DD"/>
    <w:rsid w:val="00CB0664"/>
    <w:rsid w:val="00F34B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E84CA0"/>
  <w14:defaultImageDpi w14:val="300"/>
  <w15:docId w15:val="{B8C7B499-61F1-4F3A-AA78-952CE6CA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10192">
      <w:bodyDiv w:val="1"/>
      <w:marLeft w:val="0"/>
      <w:marRight w:val="0"/>
      <w:marTop w:val="0"/>
      <w:marBottom w:val="0"/>
      <w:divBdr>
        <w:top w:val="none" w:sz="0" w:space="0" w:color="auto"/>
        <w:left w:val="none" w:sz="0" w:space="0" w:color="auto"/>
        <w:bottom w:val="none" w:sz="0" w:space="0" w:color="auto"/>
        <w:right w:val="none" w:sz="0" w:space="0" w:color="auto"/>
      </w:divBdr>
    </w:div>
    <w:div w:id="337929758">
      <w:bodyDiv w:val="1"/>
      <w:marLeft w:val="0"/>
      <w:marRight w:val="0"/>
      <w:marTop w:val="0"/>
      <w:marBottom w:val="0"/>
      <w:divBdr>
        <w:top w:val="none" w:sz="0" w:space="0" w:color="auto"/>
        <w:left w:val="none" w:sz="0" w:space="0" w:color="auto"/>
        <w:bottom w:val="none" w:sz="0" w:space="0" w:color="auto"/>
        <w:right w:val="none" w:sz="0" w:space="0" w:color="auto"/>
      </w:divBdr>
    </w:div>
    <w:div w:id="828641734">
      <w:bodyDiv w:val="1"/>
      <w:marLeft w:val="0"/>
      <w:marRight w:val="0"/>
      <w:marTop w:val="0"/>
      <w:marBottom w:val="0"/>
      <w:divBdr>
        <w:top w:val="none" w:sz="0" w:space="0" w:color="auto"/>
        <w:left w:val="none" w:sz="0" w:space="0" w:color="auto"/>
        <w:bottom w:val="none" w:sz="0" w:space="0" w:color="auto"/>
        <w:right w:val="none" w:sz="0" w:space="0" w:color="auto"/>
      </w:divBdr>
    </w:div>
    <w:div w:id="998577649">
      <w:bodyDiv w:val="1"/>
      <w:marLeft w:val="0"/>
      <w:marRight w:val="0"/>
      <w:marTop w:val="0"/>
      <w:marBottom w:val="0"/>
      <w:divBdr>
        <w:top w:val="none" w:sz="0" w:space="0" w:color="auto"/>
        <w:left w:val="none" w:sz="0" w:space="0" w:color="auto"/>
        <w:bottom w:val="none" w:sz="0" w:space="0" w:color="auto"/>
        <w:right w:val="none" w:sz="0" w:space="0" w:color="auto"/>
      </w:divBdr>
    </w:div>
    <w:div w:id="1174304082">
      <w:bodyDiv w:val="1"/>
      <w:marLeft w:val="0"/>
      <w:marRight w:val="0"/>
      <w:marTop w:val="0"/>
      <w:marBottom w:val="0"/>
      <w:divBdr>
        <w:top w:val="none" w:sz="0" w:space="0" w:color="auto"/>
        <w:left w:val="none" w:sz="0" w:space="0" w:color="auto"/>
        <w:bottom w:val="none" w:sz="0" w:space="0" w:color="auto"/>
        <w:right w:val="none" w:sz="0" w:space="0" w:color="auto"/>
      </w:divBdr>
    </w:div>
    <w:div w:id="1642080703">
      <w:bodyDiv w:val="1"/>
      <w:marLeft w:val="0"/>
      <w:marRight w:val="0"/>
      <w:marTop w:val="0"/>
      <w:marBottom w:val="0"/>
      <w:divBdr>
        <w:top w:val="none" w:sz="0" w:space="0" w:color="auto"/>
        <w:left w:val="none" w:sz="0" w:space="0" w:color="auto"/>
        <w:bottom w:val="none" w:sz="0" w:space="0" w:color="auto"/>
        <w:right w:val="none" w:sz="0" w:space="0" w:color="auto"/>
      </w:divBdr>
    </w:div>
    <w:div w:id="1665091215">
      <w:bodyDiv w:val="1"/>
      <w:marLeft w:val="0"/>
      <w:marRight w:val="0"/>
      <w:marTop w:val="0"/>
      <w:marBottom w:val="0"/>
      <w:divBdr>
        <w:top w:val="none" w:sz="0" w:space="0" w:color="auto"/>
        <w:left w:val="none" w:sz="0" w:space="0" w:color="auto"/>
        <w:bottom w:val="none" w:sz="0" w:space="0" w:color="auto"/>
        <w:right w:val="none" w:sz="0" w:space="0" w:color="auto"/>
      </w:divBdr>
    </w:div>
    <w:div w:id="18686413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TEENA</cp:lastModifiedBy>
  <cp:revision>7</cp:revision>
  <dcterms:created xsi:type="dcterms:W3CDTF">2024-08-18T07:19:00Z</dcterms:created>
  <dcterms:modified xsi:type="dcterms:W3CDTF">2024-08-28T05:10:00Z</dcterms:modified>
  <cp:category/>
</cp:coreProperties>
</file>